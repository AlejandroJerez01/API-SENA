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SENA - Documentación del Proyecto</w:t>
      </w:r>
    </w:p>
    <w:p>
      <w:pPr>
        <w:pStyle w:val="Heading1"/>
      </w:pPr>
      <w:r>
        <w:t>Introducción</w:t>
      </w:r>
    </w:p>
    <w:p>
      <w:r>
        <w:t>Este proyecto corresponde a la entrega del API desarrollado en Node.js con Express, MongoDB y autenticación JWT. Incluye el CRUD de usuarios y productos, así como el mecanismo de login seguro con tokens.</w:t>
      </w:r>
    </w:p>
    <w:p>
      <w:pPr>
        <w:pStyle w:val="Heading1"/>
      </w:pPr>
      <w:r>
        <w:t>Estructura de Archivos</w:t>
      </w:r>
    </w:p>
    <w:p>
      <w:r>
        <w:t>El proyecto se organiza de la siguiente manera:</w:t>
      </w:r>
    </w:p>
    <w:p>
      <w:r>
        <w:br/>
        <w:t>- server.js → Archivo principal del servidor Express.</w:t>
        <w:br/>
        <w:t>- config/db.js → Conexión con la base de datos MongoDB.</w:t>
        <w:br/>
        <w:t>- models/Usuario.js → Modelo de usuario con contraseña encriptada.</w:t>
        <w:br/>
        <w:t>- models/Producto.js → Modelo de producto con nombre, precio y descripción.</w:t>
        <w:br/>
        <w:t>- routes/usuarios.js → Rutas CRUD para usuarios.</w:t>
        <w:br/>
        <w:t>- routes/productos.js → Rutas CRUD para productos (protegidas por JWT).</w:t>
        <w:br/>
        <w:t>- routes/auth.js → Ruta de login que genera el token JWT.</w:t>
        <w:br/>
        <w:t>- middleware/verificarToken.js → Middleware para validar el token antes de acceder a rutas protegidas.</w:t>
        <w:br/>
        <w:t>- .env.example → Archivo de ejemplo con variables de entorno.</w:t>
        <w:br/>
        <w:t>- package.json → Dependencias y scripts del proyecto.</w:t>
        <w:br/>
        <w:t>- README.md → Instrucciones para ejecutar el proyecto.</w:t>
        <w:br/>
      </w:r>
    </w:p>
    <w:p>
      <w:pPr>
        <w:pStyle w:val="Heading1"/>
      </w:pPr>
      <w:r>
        <w:t>Modelos</w:t>
      </w:r>
    </w:p>
    <w:p>
      <w:pPr>
        <w:pStyle w:val="Heading2"/>
      </w:pPr>
      <w:r>
        <w:t>Usuario.js</w:t>
      </w:r>
    </w:p>
    <w:p>
      <w:r>
        <w:t>Define la estructura de un usuario con los campos: nombre, correo, edad y contraseña. La contraseña se guarda encriptada con bcrypt.</w:t>
      </w:r>
    </w:p>
    <w:p>
      <w:pPr>
        <w:pStyle w:val="Heading2"/>
      </w:pPr>
      <w:r>
        <w:t>Producto.js</w:t>
      </w:r>
    </w:p>
    <w:p>
      <w:r>
        <w:t>Define la estructura de un producto con los campos: nombre, precio y descripción.</w:t>
      </w:r>
    </w:p>
    <w:p>
      <w:pPr>
        <w:pStyle w:val="Heading1"/>
      </w:pPr>
      <w:r>
        <w:t>Rutas</w:t>
      </w:r>
    </w:p>
    <w:p>
      <w:pPr>
        <w:pStyle w:val="Heading2"/>
      </w:pPr>
      <w:r>
        <w:t>Usuarios</w:t>
      </w:r>
    </w:p>
    <w:p>
      <w:r>
        <w:t>- POST /usuarios → Registrar nuevo usuario (contraseña encriptada).</w:t>
        <w:br/>
        <w:t>- GET /usuarios → Listar todos los usuarios.</w:t>
        <w:br/>
        <w:t>- GET /usuarios/:id → Obtener un usuario por ID.</w:t>
        <w:br/>
        <w:t>- PUT /usuarios/:id → Actualizar un usuario.</w:t>
        <w:br/>
        <w:t>- DELETE /usuarios/:id → Eliminar un usuario.</w:t>
      </w:r>
    </w:p>
    <w:p>
      <w:pPr>
        <w:pStyle w:val="Heading2"/>
      </w:pPr>
      <w:r>
        <w:t>Productos</w:t>
      </w:r>
    </w:p>
    <w:p>
      <w:r>
        <w:t>Rutas protegidas con JWT:</w:t>
        <w:br/>
        <w:t>- POST /productos → Crear producto.</w:t>
        <w:br/>
        <w:t>- GET /productos → Listar productos.</w:t>
        <w:br/>
        <w:t>- PUT /productos/:id → Actualizar producto.</w:t>
        <w:br/>
        <w:t>- DELETE /productos/:id → Eliminar producto.</w:t>
      </w:r>
    </w:p>
    <w:p>
      <w:pPr>
        <w:pStyle w:val="Heading2"/>
      </w:pPr>
      <w:r>
        <w:t>Auth</w:t>
      </w:r>
    </w:p>
    <w:p>
      <w:r>
        <w:t>- POST /login → Verifica credenciales y devuelve un token JWT válido por 1 hora.</w:t>
      </w:r>
    </w:p>
    <w:p>
      <w:pPr>
        <w:pStyle w:val="Heading1"/>
      </w:pPr>
      <w:r>
        <w:t>Middleware</w:t>
      </w:r>
    </w:p>
    <w:p>
      <w:r>
        <w:t>verificarToken.js es un middleware que valida el token JWT. Si el token no existe o es inválido, bloquea el acceso a la ruta.</w:t>
      </w:r>
    </w:p>
    <w:p>
      <w:pPr>
        <w:pStyle w:val="Heading1"/>
      </w:pPr>
      <w:r>
        <w:t>Instrucciones de Uso</w:t>
      </w:r>
    </w:p>
    <w:p>
      <w:r>
        <w:t>1. Clonar el proyecto o descomprimir el archivo ZIP.</w:t>
        <w:br/>
        <w:t>2. Crear un archivo .env con las variables:</w:t>
        <w:br/>
        <w:t xml:space="preserve">   - MONGO_URI → cadena de conexión a MongoDB.</w:t>
        <w:br/>
        <w:t xml:space="preserve">   - JWT_SECRET → clave secreta para firmar los tokens.</w:t>
        <w:br/>
        <w:t>3. Instalar dependencias con: npm install</w:t>
        <w:br/>
        <w:t>4. Iniciar el servidor con: npm run dev</w:t>
        <w:br/>
        <w:t>5. Probar rutas en Postman o Insomnia.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